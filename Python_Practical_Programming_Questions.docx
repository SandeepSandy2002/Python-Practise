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Practical Programming Questions for Freshers</w:t>
      </w:r>
    </w:p>
    <w:p>
      <w:r>
        <w:t>1. ATM Simulation</w:t>
        <w:br/>
        <w:t xml:space="preserve">   - Create a program to simulate an ATM where users can:</w:t>
        <w:br/>
        <w:t xml:space="preserve">     - Check balance</w:t>
        <w:br/>
        <w:t xml:space="preserve">     - Deposit money</w:t>
        <w:br/>
        <w:t xml:space="preserve">     - Withdraw money</w:t>
        <w:br/>
        <w:t xml:space="preserve">     - Exit</w:t>
        <w:br/>
        <w:t xml:space="preserve">   - Use functions for each operation and implement proper input validation (e.g., insufficient balance for withdrawal).</w:t>
        <w:br/>
      </w:r>
    </w:p>
    <w:p>
      <w:r>
        <w:t>2. Temperature Conversion Tool</w:t>
        <w:br/>
        <w:t xml:space="preserve">   - Write a program that converts temperatures between Celsius, Fahrenheit, and Kelvin based on user input.</w:t>
        <w:br/>
        <w:t xml:space="preserve">   - Use functions for each conversion.</w:t>
        <w:br/>
      </w:r>
    </w:p>
    <w:p>
      <w:r>
        <w:t>3. Number Guessing Game</w:t>
        <w:br/>
        <w:t xml:space="preserve">   - Develop a program where the computer generates a random number between 1 and 100, and the user guesses the number.</w:t>
        <w:br/>
        <w:t xml:space="preserve">   - Provide hints like "Too High" or "Too Low."</w:t>
        <w:br/>
        <w:t xml:space="preserve">   - Use a loop to allow multiple attempts.</w:t>
        <w:br/>
      </w:r>
    </w:p>
    <w:p>
      <w:r>
        <w:t>4. Student Grading System</w:t>
        <w:br/>
        <w:t xml:space="preserve">   - Write a program to calculate and display student grades.</w:t>
        <w:br/>
        <w:t xml:space="preserve">     - Input: Student's name and marks for 5 subjects.</w:t>
        <w:br/>
        <w:t xml:space="preserve">     - Output: Total marks, percentage, grade (A/B/C/Fail based on percentage).</w:t>
        <w:br/>
      </w:r>
    </w:p>
    <w:p>
      <w:r>
        <w:t>5. Shopping Cart</w:t>
        <w:br/>
        <w:t xml:space="preserve">   - Create a program to simulate a shopping cart:</w:t>
        <w:br/>
        <w:t xml:space="preserve">     - Add items (item name and price).</w:t>
        <w:br/>
        <w:t xml:space="preserve">     - View cart items.</w:t>
        <w:br/>
        <w:t xml:space="preserve">     - Calculate the total price.</w:t>
        <w:br/>
        <w:t xml:space="preserve">     - Exit.</w:t>
        <w:br/>
        <w:t xml:space="preserve">   - Use functions and a loop to allow multiple actions.</w:t>
        <w:br/>
      </w:r>
    </w:p>
    <w:p>
      <w:r>
        <w:t>6. Prime Numbers in a Range</w:t>
        <w:br/>
        <w:t xml:space="preserve">   - Write a program that takes two numbers as input and prints all the prime numbers in that range.</w:t>
        <w:br/>
        <w:t xml:space="preserve">   - Use a function to check if a number is prime.</w:t>
        <w:br/>
      </w:r>
    </w:p>
    <w:p>
      <w:r>
        <w:t>7. Bank Loan Eligibility</w:t>
        <w:br/>
        <w:t xml:space="preserve">   - Develop a program to check loan eligibility:</w:t>
        <w:br/>
        <w:t xml:space="preserve">     - Input: Salary, age, and credit score.</w:t>
        <w:br/>
        <w:t xml:space="preserve">     - Output: Loan approval or rejection with reasons.</w:t>
        <w:br/>
      </w:r>
    </w:p>
    <w:p>
      <w:r>
        <w:t>8. Multiplication Table Generator</w:t>
        <w:br/>
        <w:t xml:space="preserve">   - Create a program to generate a multiplication table for any number provided by the user.</w:t>
        <w:br/>
        <w:t xml:space="preserve">   - Allow the user to specify the range of the table.</w:t>
        <w:br/>
      </w:r>
    </w:p>
    <w:p>
      <w:r>
        <w:t>9. String Analysis Tool</w:t>
        <w:br/>
        <w:t xml:space="preserve">   - Write a program to analyze a string:</w:t>
        <w:br/>
        <w:t xml:space="preserve">     - Count vowels, consonants, digits, and special characters.</w:t>
        <w:br/>
        <w:t xml:space="preserve">     - Reverse the string and display the result.</w:t>
        <w:br/>
      </w:r>
    </w:p>
    <w:p>
      <w:r>
        <w:t>10. Bill Splitter</w:t>
        <w:br/>
        <w:t xml:space="preserve">   - Create a program to split a bill among a group of people:</w:t>
        <w:br/>
        <w:t xml:space="preserve">     - Input: Total bill amount, number of people, and any tip percentage.</w:t>
        <w:br/>
        <w:t xml:space="preserve">     - Output: Amount each person has to pay.</w:t>
        <w:br/>
      </w:r>
    </w:p>
    <w:p>
      <w:r>
        <w:t>11. Password Strength Checker</w:t>
        <w:br/>
        <w:t xml:space="preserve">   - Develop a program to check the strength of a password:</w:t>
        <w:br/>
        <w:t xml:space="preserve">     - Criteria: At least 8 characters, includes uppercase, lowercase, digits, and special characters.</w:t>
        <w:br/>
      </w:r>
    </w:p>
    <w:p>
      <w:r>
        <w:t>12. Pattern Generator</w:t>
        <w:br/>
        <w:t xml:space="preserve">   - Create a program that generates the following pattern based on user input `n`:</w:t>
        <w:br/>
        <w:t xml:space="preserve">     *</w:t>
        <w:br/>
        <w:t xml:space="preserve">     **</w:t>
        <w:br/>
        <w:t xml:space="preserve">     ***</w:t>
        <w:br/>
        <w:t xml:space="preserve">     ****</w:t>
        <w:br/>
        <w:t xml:space="preserve">   - Add an option to print the pattern in reverse.</w:t>
        <w:br/>
      </w:r>
    </w:p>
    <w:p>
      <w:r>
        <w:t>13. Palindrome Checker</w:t>
        <w:br/>
        <w:t xml:space="preserve">   - Write a program to check if a given string or number is a palindrome.</w:t>
        <w:br/>
        <w:t xml:space="preserve">   - Allow the user to input multiple values using a loop.</w:t>
        <w:br/>
      </w:r>
    </w:p>
    <w:p>
      <w:r>
        <w:t>14. Factorial Calculator</w:t>
        <w:br/>
        <w:t xml:space="preserve">   - Create a program to calculate the factorial of a number using a loop.</w:t>
        <w:br/>
        <w:t xml:space="preserve">   - Include error handling for negative numbers.</w:t>
        <w:br/>
      </w:r>
    </w:p>
    <w:p>
      <w:r>
        <w:t>15. Leap Year Checker</w:t>
        <w:br/>
        <w:t xml:space="preserve">   - Write a program to check if a given year is a leap year.</w:t>
        <w:br/>
        <w:t xml:space="preserve">   - Allow the user to check multiple years.</w:t>
        <w:br/>
      </w:r>
    </w:p>
    <w:p>
      <w:r>
        <w:t>16. Odd and Even Separator</w:t>
        <w:br/>
        <w:t xml:space="preserve">   - Write a program that takes a list of numbers as input and separates them into odd and even lists.</w:t>
        <w:br/>
      </w:r>
    </w:p>
    <w:p>
      <w:r>
        <w:t>17. Word Counter</w:t>
        <w:br/>
        <w:t xml:space="preserve">   - Create a program to count the occurrences of each word in a sentence provided by the user.</w:t>
        <w:br/>
      </w:r>
    </w:p>
    <w:p>
      <w:r>
        <w:t>18. BMI Calculator</w:t>
        <w:br/>
        <w:t xml:space="preserve">   - Develop a program to calculate BMI:</w:t>
        <w:br/>
        <w:t xml:space="preserve">     - Input: Weight (kg) and height (m).</w:t>
        <w:br/>
        <w:t xml:space="preserve">     - Output: BMI value and corresponding category (Underweight, Normal, Overweight, Obese).</w:t>
        <w:br/>
      </w:r>
    </w:p>
    <w:p>
      <w:r>
        <w:t>19. Find Second Largest Number</w:t>
        <w:br/>
        <w:t xml:space="preserve">   - Write a program to find the second largest number in a list provided by the user.</w:t>
        <w:br/>
      </w:r>
    </w:p>
    <w:p>
      <w:r>
        <w:t>20. FizzBuzz Problem</w:t>
        <w:br/>
        <w:t xml:space="preserve">   - Write a program that prints numbers from 1 to 100, but:</w:t>
        <w:br/>
        <w:t xml:space="preserve">     - Prints "Fizz" for multiples of 3.</w:t>
        <w:br/>
        <w:t xml:space="preserve">     - Prints "Buzz" for multiples of 5.</w:t>
        <w:br/>
        <w:t xml:space="preserve">     - Prints "FizzBuzz" for multiples of both 3 and 5.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